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67D34" w14:textId="77777777" w:rsidR="00C81DB5" w:rsidRPr="00C81DB5" w:rsidRDefault="00C81DB5" w:rsidP="00C81DB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81DB5">
        <w:rPr>
          <w:rFonts w:ascii="Times New Roman" w:eastAsia="Times New Roman" w:hAnsi="Times New Roman" w:cs="Times New Roman"/>
          <w:b/>
          <w:bCs/>
          <w:sz w:val="44"/>
          <w:szCs w:val="44"/>
        </w:rPr>
        <w:t>Full-Stack JavaScript Developer Roadmap</w:t>
      </w:r>
    </w:p>
    <w:p w14:paraId="53BE10F3" w14:textId="3A606187" w:rsidR="00C81DB5" w:rsidRPr="00C81DB5" w:rsidRDefault="00C81DB5" w:rsidP="00C81D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 September 2024 - April 2025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br/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Daily Learning Hours: 6 Hours</w:t>
      </w:r>
    </w:p>
    <w:p w14:paraId="3D9D2B0B" w14:textId="77777777" w:rsidR="00C81DB5" w:rsidRPr="00C81DB5" w:rsidRDefault="00C81DB5" w:rsidP="00C8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pict w14:anchorId="699A10F6">
          <v:rect id="_x0000_i1089" style="width:0;height:1.5pt" o:hralign="center" o:hrstd="t" o:hr="t" fillcolor="#a0a0a0" stroked="f"/>
        </w:pict>
      </w:r>
    </w:p>
    <w:p w14:paraId="51892CFF" w14:textId="77777777" w:rsidR="00C81DB5" w:rsidRPr="00C81DB5" w:rsidRDefault="00C81DB5" w:rsidP="00C81D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DB5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Core JavaScript (September - October 2024)</w:t>
      </w:r>
    </w:p>
    <w:p w14:paraId="169010F9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1-2: JavaScript Basics</w:t>
      </w:r>
    </w:p>
    <w:p w14:paraId="2FE7EE3C" w14:textId="77777777" w:rsidR="00C81DB5" w:rsidRPr="00C81DB5" w:rsidRDefault="00C81DB5" w:rsidP="00C81D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JavaScript:</w:t>
      </w:r>
    </w:p>
    <w:p w14:paraId="6FAB3C1A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Variables: </w:t>
      </w:r>
      <w:r w:rsidRPr="00C81DB5">
        <w:rPr>
          <w:rFonts w:ascii="Courier New" w:eastAsia="Times New Roman" w:hAnsi="Courier New" w:cs="Courier New"/>
          <w:sz w:val="20"/>
          <w:szCs w:val="20"/>
        </w:rPr>
        <w:t>var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let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const</w:t>
      </w:r>
    </w:p>
    <w:p w14:paraId="172D9627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Data Types: Primitive &amp; </w:t>
      </w:r>
      <w:proofErr w:type="gramStart"/>
      <w:r w:rsidRPr="00C81DB5">
        <w:rPr>
          <w:rFonts w:ascii="Times New Roman" w:eastAsia="Times New Roman" w:hAnsi="Times New Roman" w:cs="Times New Roman"/>
          <w:sz w:val="24"/>
          <w:szCs w:val="24"/>
        </w:rPr>
        <w:t>Non-Primitive</w:t>
      </w:r>
      <w:proofErr w:type="gramEnd"/>
    </w:p>
    <w:p w14:paraId="4AE60E70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Type Coercion and Conversion</w:t>
      </w:r>
    </w:p>
    <w:p w14:paraId="76C4C855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Operators: Arithmetic, Comparison, Logical, Bitwise</w:t>
      </w:r>
    </w:p>
    <w:p w14:paraId="7646696D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Control Flow: </w:t>
      </w:r>
      <w:r w:rsidRPr="00C81DB5">
        <w:rPr>
          <w:rFonts w:ascii="Courier New" w:eastAsia="Times New Roman" w:hAnsi="Courier New" w:cs="Courier New"/>
          <w:sz w:val="20"/>
          <w:szCs w:val="20"/>
        </w:rPr>
        <w:t>if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else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switch</w:t>
      </w:r>
    </w:p>
    <w:p w14:paraId="064760E1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Loops: </w:t>
      </w:r>
      <w:r w:rsidRPr="00C81DB5">
        <w:rPr>
          <w:rFonts w:ascii="Courier New" w:eastAsia="Times New Roman" w:hAnsi="Courier New" w:cs="Courier New"/>
          <w:sz w:val="20"/>
          <w:szCs w:val="20"/>
        </w:rPr>
        <w:t>for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81DB5">
        <w:rPr>
          <w:rFonts w:ascii="Courier New" w:eastAsia="Times New Roman" w:hAnsi="Courier New" w:cs="Courier New"/>
          <w:sz w:val="20"/>
          <w:szCs w:val="20"/>
        </w:rPr>
        <w:t>while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1DB5">
        <w:rPr>
          <w:rFonts w:ascii="Courier New" w:eastAsia="Times New Roman" w:hAnsi="Courier New" w:cs="Courier New"/>
          <w:sz w:val="20"/>
          <w:szCs w:val="20"/>
        </w:rPr>
        <w:t>do-while</w:t>
      </w:r>
    </w:p>
    <w:p w14:paraId="7B5C48F6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Functions: Declarations, Expressions, Arrow Functions</w:t>
      </w:r>
    </w:p>
    <w:p w14:paraId="1E681289" w14:textId="77777777" w:rsidR="00C81DB5" w:rsidRPr="00C81DB5" w:rsidRDefault="00C81DB5" w:rsidP="00C81DB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BCD57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Temperature Converter</w:t>
      </w:r>
    </w:p>
    <w:p w14:paraId="09214598" w14:textId="77777777" w:rsidR="00C81DB5" w:rsidRPr="00C81DB5" w:rsidRDefault="00C81DB5" w:rsidP="00C81DB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Simple Calculator</w:t>
      </w:r>
    </w:p>
    <w:p w14:paraId="5C779A87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3-4: Intermediate JavaScript</w:t>
      </w:r>
    </w:p>
    <w:p w14:paraId="737023BA" w14:textId="77777777" w:rsidR="00C81DB5" w:rsidRPr="00C81DB5" w:rsidRDefault="00C81DB5" w:rsidP="00C81D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Arrays:</w:t>
      </w:r>
    </w:p>
    <w:p w14:paraId="30178BFC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Creating and Manipulating Objects and Arrays</w:t>
      </w:r>
    </w:p>
    <w:p w14:paraId="12620E4D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Array Methods: </w:t>
      </w:r>
      <w:r w:rsidRPr="00C81DB5">
        <w:rPr>
          <w:rFonts w:ascii="Courier New" w:eastAsia="Times New Roman" w:hAnsi="Courier New" w:cs="Courier New"/>
          <w:sz w:val="20"/>
          <w:szCs w:val="20"/>
        </w:rPr>
        <w:t>map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filter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Courier New" w:eastAsia="Times New Roman" w:hAnsi="Courier New" w:cs="Courier New"/>
          <w:sz w:val="20"/>
          <w:szCs w:val="20"/>
        </w:rPr>
        <w:t>reduce</w:t>
      </w:r>
    </w:p>
    <w:p w14:paraId="56CB6BF3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Deep vs Shallow Copy</w:t>
      </w:r>
    </w:p>
    <w:p w14:paraId="54F92A29" w14:textId="77777777" w:rsidR="00C81DB5" w:rsidRPr="00C81DB5" w:rsidRDefault="00C81DB5" w:rsidP="00C81D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 &amp; Inheritance:</w:t>
      </w:r>
    </w:p>
    <w:p w14:paraId="75D33B69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Prototypal Inheritance</w:t>
      </w:r>
    </w:p>
    <w:p w14:paraId="439B2727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ES6 Classes</w:t>
      </w:r>
    </w:p>
    <w:p w14:paraId="3239CE52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Object-Oriented Programming Concepts</w:t>
      </w:r>
    </w:p>
    <w:p w14:paraId="6EAD00BE" w14:textId="77777777" w:rsidR="00C81DB5" w:rsidRPr="00C81DB5" w:rsidRDefault="00C81DB5" w:rsidP="00C81D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14:paraId="7E027ADF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Courier New" w:eastAsia="Times New Roman" w:hAnsi="Courier New" w:cs="Courier New"/>
          <w:sz w:val="20"/>
          <w:szCs w:val="20"/>
        </w:rPr>
        <w:t>try...catch...finally</w:t>
      </w:r>
    </w:p>
    <w:p w14:paraId="4030B4F9" w14:textId="77777777" w:rsidR="00C81DB5" w:rsidRPr="00C81DB5" w:rsidRDefault="00C81DB5" w:rsidP="00C81DB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9B86F4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To-Do List App</w:t>
      </w:r>
    </w:p>
    <w:p w14:paraId="149517F5" w14:textId="77777777" w:rsidR="00C81DB5" w:rsidRPr="00C81DB5" w:rsidRDefault="00C81DB5" w:rsidP="00C81DB5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Custom Array Methods</w:t>
      </w:r>
    </w:p>
    <w:p w14:paraId="36C4D943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5-6: Advanced JavaScript Concepts</w:t>
      </w:r>
    </w:p>
    <w:p w14:paraId="38CFAF37" w14:textId="77777777" w:rsidR="00C81DB5" w:rsidRPr="00C81DB5" w:rsidRDefault="00C81DB5" w:rsidP="00C81D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JavaScript:</w:t>
      </w:r>
    </w:p>
    <w:p w14:paraId="12819C96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Callbacks, Promises, and Async/Await</w:t>
      </w:r>
    </w:p>
    <w:p w14:paraId="1160E489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Event Loop</w:t>
      </w:r>
    </w:p>
    <w:p w14:paraId="4D2C1E88" w14:textId="77777777" w:rsidR="00C81DB5" w:rsidRPr="00C81DB5" w:rsidRDefault="00C81DB5" w:rsidP="00C81D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Manipulation:</w:t>
      </w:r>
    </w:p>
    <w:p w14:paraId="309C1B2D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lastRenderedPageBreak/>
        <w:t>DOM Traversal and Event Handling</w:t>
      </w:r>
    </w:p>
    <w:p w14:paraId="6FCB6A08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Form Handling</w:t>
      </w:r>
    </w:p>
    <w:p w14:paraId="69AFA931" w14:textId="77777777" w:rsidR="00C81DB5" w:rsidRPr="00C81DB5" w:rsidRDefault="00C81DB5" w:rsidP="00C81D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Modules:</w:t>
      </w:r>
    </w:p>
    <w:p w14:paraId="12FAB969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Import/Export Syntax</w:t>
      </w:r>
    </w:p>
    <w:p w14:paraId="37A7A73E" w14:textId="77777777" w:rsidR="00C81DB5" w:rsidRPr="00C81DB5" w:rsidRDefault="00C81DB5" w:rsidP="00C81DB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7D4E8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Dynamic Quiz App</w:t>
      </w:r>
    </w:p>
    <w:p w14:paraId="4E3FAAE3" w14:textId="77777777" w:rsidR="00C81DB5" w:rsidRPr="00C81DB5" w:rsidRDefault="00C81DB5" w:rsidP="00C81DB5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DOM-based Calculator</w:t>
      </w:r>
    </w:p>
    <w:p w14:paraId="7B8BA1CD" w14:textId="77777777" w:rsidR="00C81DB5" w:rsidRPr="00C81DB5" w:rsidRDefault="00C81DB5" w:rsidP="00C8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pict w14:anchorId="56898F26">
          <v:rect id="_x0000_i1090" style="width:0;height:1.5pt" o:hralign="center" o:hrstd="t" o:hr="t" fillcolor="#a0a0a0" stroked="f"/>
        </w:pict>
      </w:r>
    </w:p>
    <w:p w14:paraId="36CB1F6C" w14:textId="77777777" w:rsidR="00C81DB5" w:rsidRPr="00C81DB5" w:rsidRDefault="00C81DB5" w:rsidP="00C81D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1DB5">
        <w:rPr>
          <w:rFonts w:ascii="Times New Roman" w:eastAsia="Times New Roman" w:hAnsi="Times New Roman" w:cs="Times New Roman"/>
          <w:b/>
          <w:bCs/>
          <w:sz w:val="28"/>
          <w:szCs w:val="28"/>
        </w:rPr>
        <w:t>Phase 2: Data Structures &amp; Algorithms (November - January 2025)</w:t>
      </w:r>
    </w:p>
    <w:p w14:paraId="29814615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1-2: Arrays &amp; Strings</w:t>
      </w:r>
    </w:p>
    <w:p w14:paraId="5F6A50EB" w14:textId="77777777" w:rsidR="00C81DB5" w:rsidRPr="00C81DB5" w:rsidRDefault="00C81DB5" w:rsidP="00C81D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Introduction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AF378B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Time Complexity, Big-O Notation</w:t>
      </w:r>
    </w:p>
    <w:p w14:paraId="38F27FC0" w14:textId="77777777" w:rsidR="00C81DB5" w:rsidRPr="00C81DB5" w:rsidRDefault="00C81DB5" w:rsidP="00C81D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Array Operations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1BC1B1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Traversing, Searching, Sorting (Bubble, Selection, Insertion)</w:t>
      </w:r>
    </w:p>
    <w:p w14:paraId="25E26E15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Two-Pointer, Sliding Window Techniques</w:t>
      </w:r>
    </w:p>
    <w:p w14:paraId="7AA5D9BE" w14:textId="77777777" w:rsidR="00C81DB5" w:rsidRPr="00C81DB5" w:rsidRDefault="00C81DB5" w:rsidP="00C81D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Manipulation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9F3E1E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Substrings, Palindromes, Anagrams</w:t>
      </w:r>
    </w:p>
    <w:p w14:paraId="431ED48C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String Matching (KMP Algorithm)</w:t>
      </w:r>
    </w:p>
    <w:p w14:paraId="10CCDBEC" w14:textId="77777777" w:rsidR="00C81DB5" w:rsidRPr="00C81DB5" w:rsidRDefault="00C81DB5" w:rsidP="00C81DB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1DB724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Anagram Checker</w:t>
      </w:r>
    </w:p>
    <w:p w14:paraId="7507A1B6" w14:textId="77777777" w:rsidR="00C81DB5" w:rsidRPr="00C81DB5" w:rsidRDefault="00C81DB5" w:rsidP="00C81DB5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Palindrome Checker</w:t>
      </w:r>
    </w:p>
    <w:p w14:paraId="40D3C7D1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3-4: Linked Lists</w:t>
      </w:r>
    </w:p>
    <w:p w14:paraId="17A56AC7" w14:textId="77777777" w:rsidR="00C81DB5" w:rsidRPr="00C81DB5" w:rsidRDefault="00C81DB5" w:rsidP="00C81D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Linked Lists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FE2391" w14:textId="77777777" w:rsidR="00C81DB5" w:rsidRPr="00C81DB5" w:rsidRDefault="00C81DB5" w:rsidP="00C81DB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Singly, Doubly, Circular</w:t>
      </w:r>
    </w:p>
    <w:p w14:paraId="13A75243" w14:textId="77777777" w:rsidR="00C81DB5" w:rsidRPr="00C81DB5" w:rsidRDefault="00C81DB5" w:rsidP="00C81D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B8CFD" w14:textId="77777777" w:rsidR="00C81DB5" w:rsidRPr="00C81DB5" w:rsidRDefault="00C81DB5" w:rsidP="00C81DB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Insertion, Deletion, Reversing, Loop Detection</w:t>
      </w:r>
    </w:p>
    <w:p w14:paraId="772C85AC" w14:textId="77777777" w:rsidR="00C81DB5" w:rsidRPr="00C81DB5" w:rsidRDefault="00C81DB5" w:rsidP="00C81DB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11076E" w14:textId="77777777" w:rsidR="00C81DB5" w:rsidRPr="00C81DB5" w:rsidRDefault="00C81DB5" w:rsidP="00C81DB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Stack with Linked Lists</w:t>
      </w:r>
    </w:p>
    <w:p w14:paraId="6256C8D2" w14:textId="77777777" w:rsidR="00C81DB5" w:rsidRPr="00C81DB5" w:rsidRDefault="00C81DB5" w:rsidP="00C81DB5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Merge Two Linked Lists</w:t>
      </w:r>
    </w:p>
    <w:p w14:paraId="36631388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5-6: Stacks &amp; Queues</w:t>
      </w:r>
    </w:p>
    <w:p w14:paraId="11F120D3" w14:textId="77777777" w:rsidR="00C81DB5" w:rsidRPr="00C81DB5" w:rsidRDefault="00C81DB5" w:rsidP="00C81D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Stack Operations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84FF03" w14:textId="77777777" w:rsidR="00C81DB5" w:rsidRPr="00C81DB5" w:rsidRDefault="00C81DB5" w:rsidP="00C81D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Push, Pop, Peek</w:t>
      </w:r>
    </w:p>
    <w:p w14:paraId="0B38176B" w14:textId="77777777" w:rsidR="00C81DB5" w:rsidRPr="00C81DB5" w:rsidRDefault="00C81DB5" w:rsidP="00C81D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Applications: Balanced Parentheses</w:t>
      </w:r>
    </w:p>
    <w:p w14:paraId="01E72AFB" w14:textId="77777777" w:rsidR="00C81DB5" w:rsidRPr="00C81DB5" w:rsidRDefault="00C81DB5" w:rsidP="00C81D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Queue Operations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8A11F" w14:textId="77777777" w:rsidR="00C81DB5" w:rsidRPr="00C81DB5" w:rsidRDefault="00C81DB5" w:rsidP="00C81D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Enqueue, Dequeue, Circular Queue</w:t>
      </w:r>
    </w:p>
    <w:p w14:paraId="74F9F61B" w14:textId="77777777" w:rsidR="00C81DB5" w:rsidRPr="00C81DB5" w:rsidRDefault="00C81DB5" w:rsidP="00C81DB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636478" w14:textId="77777777" w:rsidR="00C81DB5" w:rsidRPr="00C81DB5" w:rsidRDefault="00C81DB5" w:rsidP="00C81D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Browser History with Stacks</w:t>
      </w:r>
    </w:p>
    <w:p w14:paraId="64121068" w14:textId="77777777" w:rsidR="00C81DB5" w:rsidRPr="00C81DB5" w:rsidRDefault="00C81DB5" w:rsidP="00C81DB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Ticketing System with Queues</w:t>
      </w:r>
    </w:p>
    <w:p w14:paraId="240C4431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Weeks 7-8: Trees</w:t>
      </w:r>
    </w:p>
    <w:p w14:paraId="05A0E08C" w14:textId="77777777" w:rsidR="00C81DB5" w:rsidRPr="00C81DB5" w:rsidRDefault="00C81DB5" w:rsidP="00C81D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D31F0C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DB5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Preorder, </w:t>
      </w:r>
      <w:proofErr w:type="spellStart"/>
      <w:r w:rsidRPr="00C81DB5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 Traversals</w:t>
      </w:r>
    </w:p>
    <w:p w14:paraId="495ACE13" w14:textId="77777777" w:rsidR="00C81DB5" w:rsidRPr="00C81DB5" w:rsidRDefault="00C81DB5" w:rsidP="00C81D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 (BST)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A08A04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Insertion, Deletion, Searching</w:t>
      </w:r>
    </w:p>
    <w:p w14:paraId="18DB9080" w14:textId="77777777" w:rsidR="00C81DB5" w:rsidRPr="00C81DB5" w:rsidRDefault="00C81DB5" w:rsidP="00C81D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Heaps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33832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Max/Min Heaps</w:t>
      </w:r>
    </w:p>
    <w:p w14:paraId="3FCFAAC2" w14:textId="77777777" w:rsidR="00C81DB5" w:rsidRPr="00C81DB5" w:rsidRDefault="00C81DB5" w:rsidP="00C81D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Trie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6B117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Prefix Tree Insertion and Searching</w:t>
      </w:r>
    </w:p>
    <w:p w14:paraId="7354864F" w14:textId="77777777" w:rsidR="00C81DB5" w:rsidRPr="00C81DB5" w:rsidRDefault="00C81DB5" w:rsidP="00C81DB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B1856E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Contacts Search using Trie</w:t>
      </w:r>
    </w:p>
    <w:p w14:paraId="115882D6" w14:textId="77777777" w:rsidR="00C81DB5" w:rsidRPr="00C81DB5" w:rsidRDefault="00C81DB5" w:rsidP="00C81DB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Binary Search Tree Implementation</w:t>
      </w:r>
    </w:p>
    <w:p w14:paraId="0BA01639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9-12: Graphs</w:t>
      </w:r>
    </w:p>
    <w:p w14:paraId="17815151" w14:textId="77777777" w:rsidR="00C81DB5" w:rsidRPr="00C81DB5" w:rsidRDefault="00C81DB5" w:rsidP="00C81D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Graph Basics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194446" w14:textId="77777777" w:rsidR="00C81DB5" w:rsidRPr="00C81DB5" w:rsidRDefault="00C81DB5" w:rsidP="00C81DB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Representation: Adjacency Matrix, Adjacency List</w:t>
      </w:r>
    </w:p>
    <w:p w14:paraId="7F5D25F1" w14:textId="77777777" w:rsidR="00C81DB5" w:rsidRPr="00C81DB5" w:rsidRDefault="00C81DB5" w:rsidP="00C81D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Graph Traversal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579B3" w14:textId="77777777" w:rsidR="00C81DB5" w:rsidRPr="00C81DB5" w:rsidRDefault="00C81DB5" w:rsidP="00C81DB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Breadth-First Search (BFS), Depth-First Search (DFS)</w:t>
      </w:r>
    </w:p>
    <w:p w14:paraId="229A9847" w14:textId="77777777" w:rsidR="00C81DB5" w:rsidRPr="00C81DB5" w:rsidRDefault="00C81DB5" w:rsidP="00C81D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Algorithms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D0A3E0" w14:textId="77777777" w:rsidR="00C81DB5" w:rsidRPr="00C81DB5" w:rsidRDefault="00C81DB5" w:rsidP="00C81DB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Dijkstra’s Algorithm, Kruskal’s Algorithm</w:t>
      </w:r>
    </w:p>
    <w:p w14:paraId="222B982D" w14:textId="77777777" w:rsidR="00C81DB5" w:rsidRPr="00C81DB5" w:rsidRDefault="00C81DB5" w:rsidP="00C81DB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79BAFB" w14:textId="77777777" w:rsidR="00C81DB5" w:rsidRPr="00C81DB5" w:rsidRDefault="00C81DB5" w:rsidP="00C81DB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Social Network Graph</w:t>
      </w:r>
    </w:p>
    <w:p w14:paraId="420717B5" w14:textId="77777777" w:rsidR="00C81DB5" w:rsidRPr="00C81DB5" w:rsidRDefault="00C81DB5" w:rsidP="00C81DB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Pathfinding Algorithm (A*)</w:t>
      </w:r>
    </w:p>
    <w:p w14:paraId="25256395" w14:textId="77777777" w:rsidR="00C81DB5" w:rsidRPr="00C81DB5" w:rsidRDefault="00C81DB5" w:rsidP="00C8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pict w14:anchorId="76458037">
          <v:rect id="_x0000_i1091" style="width:0;height:1.5pt" o:hralign="center" o:hrstd="t" o:hr="t" fillcolor="#a0a0a0" stroked="f"/>
        </w:pict>
      </w:r>
    </w:p>
    <w:p w14:paraId="266A0307" w14:textId="77777777" w:rsidR="00C81DB5" w:rsidRPr="00C81DB5" w:rsidRDefault="00C81DB5" w:rsidP="00C81D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DB5">
        <w:rPr>
          <w:rFonts w:ascii="Times New Roman" w:eastAsia="Times New Roman" w:hAnsi="Times New Roman" w:cs="Times New Roman"/>
          <w:b/>
          <w:bCs/>
          <w:sz w:val="36"/>
          <w:szCs w:val="36"/>
        </w:rPr>
        <w:t>Phase 3: Backend JavaScript (February - April 2025)</w:t>
      </w:r>
    </w:p>
    <w:p w14:paraId="4C02EA5A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1-2: Node.js Basics</w:t>
      </w:r>
    </w:p>
    <w:p w14:paraId="26E54B20" w14:textId="77777777" w:rsidR="00C81DB5" w:rsidRPr="00C81DB5" w:rsidRDefault="00C81DB5" w:rsidP="00C81D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Node.js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7FC897" w14:textId="77777777" w:rsidR="00C81DB5" w:rsidRPr="00C81DB5" w:rsidRDefault="00C81DB5" w:rsidP="00C81DB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Node.js Environment Setup</w:t>
      </w:r>
    </w:p>
    <w:p w14:paraId="523F2B03" w14:textId="77777777" w:rsidR="00C81DB5" w:rsidRPr="00C81DB5" w:rsidRDefault="00C81DB5" w:rsidP="00C81DB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Core Modules (File System, Path)</w:t>
      </w:r>
    </w:p>
    <w:p w14:paraId="5C61E9FB" w14:textId="77777777" w:rsidR="00C81DB5" w:rsidRPr="00C81DB5" w:rsidRDefault="00C81DB5" w:rsidP="00C81DB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Event-Driven Programming</w:t>
      </w:r>
    </w:p>
    <w:p w14:paraId="335A1E7F" w14:textId="77777777" w:rsidR="00C81DB5" w:rsidRPr="00C81DB5" w:rsidRDefault="00C81DB5" w:rsidP="00C81DB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50BF96" w14:textId="77777777" w:rsidR="00C81DB5" w:rsidRPr="00C81DB5" w:rsidRDefault="00C81DB5" w:rsidP="00C81DB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Build a File Reader/Writer in Node.js</w:t>
      </w:r>
    </w:p>
    <w:p w14:paraId="6BD2A1F9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3-4: REST API Development</w:t>
      </w:r>
    </w:p>
    <w:p w14:paraId="0A9CCE6A" w14:textId="77777777" w:rsidR="00C81DB5" w:rsidRPr="00C81DB5" w:rsidRDefault="00C81DB5" w:rsidP="00C81D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HTTP &amp; REST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A75CD9" w14:textId="77777777" w:rsidR="00C81DB5" w:rsidRPr="00C81DB5" w:rsidRDefault="00C81DB5" w:rsidP="00C81DB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RESTful API Design Principles</w:t>
      </w:r>
    </w:p>
    <w:p w14:paraId="7BA1CE57" w14:textId="77777777" w:rsidR="00C81DB5" w:rsidRPr="00C81DB5" w:rsidRDefault="00C81DB5" w:rsidP="00C81DB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CRUD Operations with Express.js</w:t>
      </w:r>
    </w:p>
    <w:p w14:paraId="0975D3D3" w14:textId="77777777" w:rsidR="00C81DB5" w:rsidRPr="00C81DB5" w:rsidRDefault="00C81DB5" w:rsidP="00C81DB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4BEEA4" w14:textId="77777777" w:rsidR="00C81DB5" w:rsidRPr="00C81DB5" w:rsidRDefault="00C81DB5" w:rsidP="00C81DB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lastRenderedPageBreak/>
        <w:t>Book Store API</w:t>
      </w:r>
    </w:p>
    <w:p w14:paraId="640ECAC4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5-6: Database Integration</w:t>
      </w:r>
    </w:p>
    <w:p w14:paraId="26859C18" w14:textId="77777777" w:rsidR="00C81DB5" w:rsidRPr="00C81DB5" w:rsidRDefault="00C81DB5" w:rsidP="00C81DB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 Overview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C204DB" w14:textId="77777777" w:rsidR="00C81DB5" w:rsidRPr="00C81DB5" w:rsidRDefault="00C81DB5" w:rsidP="00C81DB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SQL vs NoSQL Databases</w:t>
      </w:r>
    </w:p>
    <w:p w14:paraId="244131FB" w14:textId="77777777" w:rsidR="00C81DB5" w:rsidRPr="00C81DB5" w:rsidRDefault="00C81DB5" w:rsidP="00C81DB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MongoDB Basics (CRUD Operations)</w:t>
      </w:r>
    </w:p>
    <w:p w14:paraId="74273DBA" w14:textId="77777777" w:rsidR="00C81DB5" w:rsidRPr="00C81DB5" w:rsidRDefault="00C81DB5" w:rsidP="00C81DB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Design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77F6B8" w14:textId="77777777" w:rsidR="00C81DB5" w:rsidRPr="00C81DB5" w:rsidRDefault="00C81DB5" w:rsidP="00C81DB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Schema Design with Mongoose</w:t>
      </w:r>
    </w:p>
    <w:p w14:paraId="3540A4EB" w14:textId="77777777" w:rsidR="00C81DB5" w:rsidRPr="00C81DB5" w:rsidRDefault="00C81DB5" w:rsidP="00C81DB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03AE6E" w14:textId="77777777" w:rsidR="00C81DB5" w:rsidRPr="00C81DB5" w:rsidRDefault="00C81DB5" w:rsidP="00C81DB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Integrate MongoDB into the Book Store API</w:t>
      </w:r>
    </w:p>
    <w:p w14:paraId="04476A63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7-8: Authentication &amp; Security</w:t>
      </w:r>
    </w:p>
    <w:p w14:paraId="42C902D3" w14:textId="77777777" w:rsidR="00C81DB5" w:rsidRPr="00C81DB5" w:rsidRDefault="00C81DB5" w:rsidP="00C81DB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in Node.js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E2E99" w14:textId="77777777" w:rsidR="00C81DB5" w:rsidRPr="00C81DB5" w:rsidRDefault="00C81DB5" w:rsidP="00C81DB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JSON Web Tokens (JWT)</w:t>
      </w:r>
    </w:p>
    <w:p w14:paraId="67CE642B" w14:textId="77777777" w:rsidR="00C81DB5" w:rsidRPr="00C81DB5" w:rsidRDefault="00C81DB5" w:rsidP="00C81DB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OAuth2.0</w:t>
      </w:r>
    </w:p>
    <w:p w14:paraId="73E5B57C" w14:textId="77777777" w:rsidR="00C81DB5" w:rsidRPr="00C81DB5" w:rsidRDefault="00C81DB5" w:rsidP="00C81DB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Best Practices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705D84" w14:textId="77777777" w:rsidR="00C81DB5" w:rsidRPr="00C81DB5" w:rsidRDefault="00C81DB5" w:rsidP="00C81DB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Password Hashing, Helmet.js for Security</w:t>
      </w:r>
    </w:p>
    <w:p w14:paraId="47C07A61" w14:textId="77777777" w:rsidR="00C81DB5" w:rsidRPr="00C81DB5" w:rsidRDefault="00C81DB5" w:rsidP="00C81DB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23A485" w14:textId="77777777" w:rsidR="00C81DB5" w:rsidRPr="00C81DB5" w:rsidRDefault="00C81DB5" w:rsidP="00C81DB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Add JWT Authentication to Book Store API</w:t>
      </w:r>
    </w:p>
    <w:p w14:paraId="786B4E84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Weeks 9-12: Final Full-Stack Projects</w:t>
      </w:r>
    </w:p>
    <w:p w14:paraId="47B013BE" w14:textId="77777777" w:rsidR="00C81DB5" w:rsidRPr="00C81DB5" w:rsidRDefault="00C81DB5" w:rsidP="00C81DB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Application Development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F2282E" w14:textId="77777777" w:rsidR="00C81DB5" w:rsidRPr="00C81DB5" w:rsidRDefault="00C81DB5" w:rsidP="00C81DB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Frontend-Backend Integration</w:t>
      </w:r>
    </w:p>
    <w:p w14:paraId="0CFC437B" w14:textId="77777777" w:rsidR="00C81DB5" w:rsidRPr="00C81DB5" w:rsidRDefault="00C81DB5" w:rsidP="00C81DB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User Authentication System</w:t>
      </w:r>
    </w:p>
    <w:p w14:paraId="44B58632" w14:textId="77777777" w:rsidR="00C81DB5" w:rsidRPr="00C81DB5" w:rsidRDefault="00C81DB5" w:rsidP="00C81DB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Deployment Strategies</w:t>
      </w:r>
    </w:p>
    <w:p w14:paraId="02EA1511" w14:textId="77777777" w:rsidR="00C81DB5" w:rsidRPr="00C81DB5" w:rsidRDefault="00C81DB5" w:rsidP="00C81DB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6EC0A" w14:textId="77777777" w:rsidR="00C81DB5" w:rsidRPr="00C81DB5" w:rsidRDefault="00C81DB5" w:rsidP="00C81DB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Task Management System</w:t>
      </w:r>
    </w:p>
    <w:p w14:paraId="7B0A24AE" w14:textId="77777777" w:rsidR="00C81DB5" w:rsidRPr="00C81DB5" w:rsidRDefault="00C81DB5" w:rsidP="00C81DB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>Blogging Platform</w:t>
      </w:r>
    </w:p>
    <w:p w14:paraId="4F2E3161" w14:textId="77777777" w:rsidR="00C81DB5" w:rsidRPr="00C81DB5" w:rsidRDefault="00C81DB5" w:rsidP="00C81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pict w14:anchorId="6354AEE5">
          <v:rect id="_x0000_i1092" style="width:0;height:1.5pt" o:hralign="center" o:hrstd="t" o:hr="t" fillcolor="#a0a0a0" stroked="f"/>
        </w:pict>
      </w:r>
    </w:p>
    <w:p w14:paraId="3A292DFB" w14:textId="77777777" w:rsidR="00C81DB5" w:rsidRPr="00C81DB5" w:rsidRDefault="00C81DB5" w:rsidP="00C81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DB5">
        <w:rPr>
          <w:rFonts w:ascii="Times New Roman" w:eastAsia="Times New Roman" w:hAnsi="Times New Roman" w:cs="Times New Roman"/>
          <w:b/>
          <w:bCs/>
          <w:sz w:val="27"/>
          <w:szCs w:val="27"/>
        </w:rPr>
        <w:t>Outcome:</w:t>
      </w:r>
    </w:p>
    <w:p w14:paraId="58D5C48F" w14:textId="77777777" w:rsidR="00C81DB5" w:rsidRPr="00C81DB5" w:rsidRDefault="00C81DB5" w:rsidP="00C81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By the end of this 7-month roadmap, you will have a deep understanding of </w:t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Vanilla JavaScript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DSA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 for full-stack development. You will also be equipped with skills in </w:t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 xml:space="preserve"> development, and </w:t>
      </w:r>
      <w:r w:rsidRPr="00C81DB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C81DB5">
        <w:rPr>
          <w:rFonts w:ascii="Times New Roman" w:eastAsia="Times New Roman" w:hAnsi="Times New Roman" w:cs="Times New Roman"/>
          <w:sz w:val="24"/>
          <w:szCs w:val="24"/>
        </w:rPr>
        <w:t>, along with practical experience in building full-stack applications.</w:t>
      </w:r>
    </w:p>
    <w:p w14:paraId="63CC429B" w14:textId="35F8B106" w:rsidR="004D2FA9" w:rsidRPr="00C81DB5" w:rsidRDefault="004D2FA9" w:rsidP="00C81DB5"/>
    <w:sectPr w:rsidR="004D2FA9" w:rsidRPr="00C81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57A68"/>
    <w:multiLevelType w:val="multilevel"/>
    <w:tmpl w:val="613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7933FF"/>
    <w:multiLevelType w:val="multilevel"/>
    <w:tmpl w:val="EDD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D397E"/>
    <w:multiLevelType w:val="multilevel"/>
    <w:tmpl w:val="AF7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03C53"/>
    <w:multiLevelType w:val="multilevel"/>
    <w:tmpl w:val="0F1C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32DAA"/>
    <w:multiLevelType w:val="multilevel"/>
    <w:tmpl w:val="F87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374E1"/>
    <w:multiLevelType w:val="multilevel"/>
    <w:tmpl w:val="4924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A53DCF"/>
    <w:multiLevelType w:val="multilevel"/>
    <w:tmpl w:val="EA4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87298"/>
    <w:multiLevelType w:val="multilevel"/>
    <w:tmpl w:val="EC42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D766B"/>
    <w:multiLevelType w:val="multilevel"/>
    <w:tmpl w:val="6AD8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1468A"/>
    <w:multiLevelType w:val="multilevel"/>
    <w:tmpl w:val="BC1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CF1B3B"/>
    <w:multiLevelType w:val="multilevel"/>
    <w:tmpl w:val="C3D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C4328"/>
    <w:multiLevelType w:val="multilevel"/>
    <w:tmpl w:val="2AB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482F0B"/>
    <w:multiLevelType w:val="multilevel"/>
    <w:tmpl w:val="D51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67B1D"/>
    <w:multiLevelType w:val="multilevel"/>
    <w:tmpl w:val="B4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217E14"/>
    <w:multiLevelType w:val="multilevel"/>
    <w:tmpl w:val="3BF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100954"/>
    <w:multiLevelType w:val="multilevel"/>
    <w:tmpl w:val="31C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DF6F9D"/>
    <w:multiLevelType w:val="multilevel"/>
    <w:tmpl w:val="77C8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B9033D"/>
    <w:multiLevelType w:val="multilevel"/>
    <w:tmpl w:val="BF3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BE6B40"/>
    <w:multiLevelType w:val="multilevel"/>
    <w:tmpl w:val="91F4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E74F21"/>
    <w:multiLevelType w:val="multilevel"/>
    <w:tmpl w:val="CEA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D43E34"/>
    <w:multiLevelType w:val="multilevel"/>
    <w:tmpl w:val="395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90756F"/>
    <w:multiLevelType w:val="multilevel"/>
    <w:tmpl w:val="049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F74AB2"/>
    <w:multiLevelType w:val="multilevel"/>
    <w:tmpl w:val="A110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9F7A16"/>
    <w:multiLevelType w:val="multilevel"/>
    <w:tmpl w:val="CFD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724215"/>
    <w:multiLevelType w:val="multilevel"/>
    <w:tmpl w:val="AE4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F8325C"/>
    <w:multiLevelType w:val="multilevel"/>
    <w:tmpl w:val="4016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C08B0"/>
    <w:multiLevelType w:val="multilevel"/>
    <w:tmpl w:val="F42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2C7CA0"/>
    <w:multiLevelType w:val="multilevel"/>
    <w:tmpl w:val="D55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205AD8"/>
    <w:multiLevelType w:val="multilevel"/>
    <w:tmpl w:val="D85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B82D25"/>
    <w:multiLevelType w:val="multilevel"/>
    <w:tmpl w:val="491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17BA2"/>
    <w:multiLevelType w:val="multilevel"/>
    <w:tmpl w:val="A2E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B608FC"/>
    <w:multiLevelType w:val="multilevel"/>
    <w:tmpl w:val="930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45082A"/>
    <w:multiLevelType w:val="multilevel"/>
    <w:tmpl w:val="B14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921E7"/>
    <w:multiLevelType w:val="multilevel"/>
    <w:tmpl w:val="CC8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F0D87"/>
    <w:multiLevelType w:val="multilevel"/>
    <w:tmpl w:val="350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62224F"/>
    <w:multiLevelType w:val="multilevel"/>
    <w:tmpl w:val="E30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F70FA6"/>
    <w:multiLevelType w:val="multilevel"/>
    <w:tmpl w:val="228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050BA7"/>
    <w:multiLevelType w:val="multilevel"/>
    <w:tmpl w:val="598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2B4F05"/>
    <w:multiLevelType w:val="multilevel"/>
    <w:tmpl w:val="741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FD3765"/>
    <w:multiLevelType w:val="multilevel"/>
    <w:tmpl w:val="BC7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1113D7"/>
    <w:multiLevelType w:val="multilevel"/>
    <w:tmpl w:val="BEA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474BE"/>
    <w:multiLevelType w:val="multilevel"/>
    <w:tmpl w:val="C1E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DA3D2F"/>
    <w:multiLevelType w:val="multilevel"/>
    <w:tmpl w:val="EDC2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6218C3"/>
    <w:multiLevelType w:val="multilevel"/>
    <w:tmpl w:val="671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7425DC"/>
    <w:multiLevelType w:val="multilevel"/>
    <w:tmpl w:val="2BC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AC6D81"/>
    <w:multiLevelType w:val="multilevel"/>
    <w:tmpl w:val="8C6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835E91"/>
    <w:multiLevelType w:val="multilevel"/>
    <w:tmpl w:val="3558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CD6565"/>
    <w:multiLevelType w:val="multilevel"/>
    <w:tmpl w:val="43E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3B7E"/>
    <w:multiLevelType w:val="multilevel"/>
    <w:tmpl w:val="41EA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816EF9"/>
    <w:multiLevelType w:val="multilevel"/>
    <w:tmpl w:val="081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7E0A4D"/>
    <w:multiLevelType w:val="multilevel"/>
    <w:tmpl w:val="C962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9B2B85"/>
    <w:multiLevelType w:val="multilevel"/>
    <w:tmpl w:val="77F0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8A34D0"/>
    <w:multiLevelType w:val="multilevel"/>
    <w:tmpl w:val="823A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233005"/>
    <w:multiLevelType w:val="multilevel"/>
    <w:tmpl w:val="B60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3C3D66"/>
    <w:multiLevelType w:val="multilevel"/>
    <w:tmpl w:val="3F3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FD7AE8"/>
    <w:multiLevelType w:val="multilevel"/>
    <w:tmpl w:val="E23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07667F"/>
    <w:multiLevelType w:val="multilevel"/>
    <w:tmpl w:val="C6F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7B41C5"/>
    <w:multiLevelType w:val="multilevel"/>
    <w:tmpl w:val="BC08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E62595"/>
    <w:multiLevelType w:val="multilevel"/>
    <w:tmpl w:val="F50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019101">
    <w:abstractNumId w:val="8"/>
  </w:num>
  <w:num w:numId="2" w16cid:durableId="1204905116">
    <w:abstractNumId w:val="6"/>
  </w:num>
  <w:num w:numId="3" w16cid:durableId="2081906814">
    <w:abstractNumId w:val="5"/>
  </w:num>
  <w:num w:numId="4" w16cid:durableId="1581714436">
    <w:abstractNumId w:val="4"/>
  </w:num>
  <w:num w:numId="5" w16cid:durableId="946086383">
    <w:abstractNumId w:val="7"/>
  </w:num>
  <w:num w:numId="6" w16cid:durableId="1391151796">
    <w:abstractNumId w:val="3"/>
  </w:num>
  <w:num w:numId="7" w16cid:durableId="1960183555">
    <w:abstractNumId w:val="2"/>
  </w:num>
  <w:num w:numId="8" w16cid:durableId="1880513911">
    <w:abstractNumId w:val="1"/>
  </w:num>
  <w:num w:numId="9" w16cid:durableId="1690444610">
    <w:abstractNumId w:val="0"/>
  </w:num>
  <w:num w:numId="10" w16cid:durableId="127432124">
    <w:abstractNumId w:val="30"/>
  </w:num>
  <w:num w:numId="11" w16cid:durableId="1916278333">
    <w:abstractNumId w:val="13"/>
  </w:num>
  <w:num w:numId="12" w16cid:durableId="887567860">
    <w:abstractNumId w:val="43"/>
  </w:num>
  <w:num w:numId="13" w16cid:durableId="426079208">
    <w:abstractNumId w:val="15"/>
  </w:num>
  <w:num w:numId="14" w16cid:durableId="1737168755">
    <w:abstractNumId w:val="58"/>
  </w:num>
  <w:num w:numId="15" w16cid:durableId="459767547">
    <w:abstractNumId w:val="42"/>
  </w:num>
  <w:num w:numId="16" w16cid:durableId="570970861">
    <w:abstractNumId w:val="31"/>
  </w:num>
  <w:num w:numId="17" w16cid:durableId="939604953">
    <w:abstractNumId w:val="23"/>
  </w:num>
  <w:num w:numId="18" w16cid:durableId="43411893">
    <w:abstractNumId w:val="26"/>
  </w:num>
  <w:num w:numId="19" w16cid:durableId="643855286">
    <w:abstractNumId w:val="12"/>
  </w:num>
  <w:num w:numId="20" w16cid:durableId="1418137804">
    <w:abstractNumId w:val="50"/>
  </w:num>
  <w:num w:numId="21" w16cid:durableId="812527541">
    <w:abstractNumId w:val="18"/>
  </w:num>
  <w:num w:numId="22" w16cid:durableId="681516776">
    <w:abstractNumId w:val="63"/>
  </w:num>
  <w:num w:numId="23" w16cid:durableId="1259486296">
    <w:abstractNumId w:val="53"/>
  </w:num>
  <w:num w:numId="24" w16cid:durableId="1566335286">
    <w:abstractNumId w:val="35"/>
  </w:num>
  <w:num w:numId="25" w16cid:durableId="299965330">
    <w:abstractNumId w:val="28"/>
  </w:num>
  <w:num w:numId="26" w16cid:durableId="421800369">
    <w:abstractNumId w:val="49"/>
  </w:num>
  <w:num w:numId="27" w16cid:durableId="1361011424">
    <w:abstractNumId w:val="32"/>
  </w:num>
  <w:num w:numId="28" w16cid:durableId="659774805">
    <w:abstractNumId w:val="56"/>
  </w:num>
  <w:num w:numId="29" w16cid:durableId="1222059997">
    <w:abstractNumId w:val="52"/>
  </w:num>
  <w:num w:numId="30" w16cid:durableId="2037344994">
    <w:abstractNumId w:val="61"/>
  </w:num>
  <w:num w:numId="31" w16cid:durableId="1763140918">
    <w:abstractNumId w:val="24"/>
  </w:num>
  <w:num w:numId="32" w16cid:durableId="33699841">
    <w:abstractNumId w:val="21"/>
  </w:num>
  <w:num w:numId="33" w16cid:durableId="654575790">
    <w:abstractNumId w:val="39"/>
  </w:num>
  <w:num w:numId="34" w16cid:durableId="1215048192">
    <w:abstractNumId w:val="19"/>
  </w:num>
  <w:num w:numId="35" w16cid:durableId="1152260440">
    <w:abstractNumId w:val="64"/>
  </w:num>
  <w:num w:numId="36" w16cid:durableId="551887880">
    <w:abstractNumId w:val="59"/>
  </w:num>
  <w:num w:numId="37" w16cid:durableId="1324895073">
    <w:abstractNumId w:val="14"/>
  </w:num>
  <w:num w:numId="38" w16cid:durableId="1213923595">
    <w:abstractNumId w:val="48"/>
  </w:num>
  <w:num w:numId="39" w16cid:durableId="545678956">
    <w:abstractNumId w:val="36"/>
  </w:num>
  <w:num w:numId="40" w16cid:durableId="53431559">
    <w:abstractNumId w:val="62"/>
  </w:num>
  <w:num w:numId="41" w16cid:durableId="924150522">
    <w:abstractNumId w:val="51"/>
  </w:num>
  <w:num w:numId="42" w16cid:durableId="1922787158">
    <w:abstractNumId w:val="37"/>
  </w:num>
  <w:num w:numId="43" w16cid:durableId="1430806506">
    <w:abstractNumId w:val="17"/>
  </w:num>
  <w:num w:numId="44" w16cid:durableId="1155878642">
    <w:abstractNumId w:val="46"/>
  </w:num>
  <w:num w:numId="45" w16cid:durableId="2054380892">
    <w:abstractNumId w:val="54"/>
  </w:num>
  <w:num w:numId="46" w16cid:durableId="266928258">
    <w:abstractNumId w:val="40"/>
  </w:num>
  <w:num w:numId="47" w16cid:durableId="281688493">
    <w:abstractNumId w:val="22"/>
  </w:num>
  <w:num w:numId="48" w16cid:durableId="1884170153">
    <w:abstractNumId w:val="57"/>
  </w:num>
  <w:num w:numId="49" w16cid:durableId="29307880">
    <w:abstractNumId w:val="33"/>
  </w:num>
  <w:num w:numId="50" w16cid:durableId="1861310327">
    <w:abstractNumId w:val="10"/>
  </w:num>
  <w:num w:numId="51" w16cid:durableId="653140151">
    <w:abstractNumId w:val="34"/>
  </w:num>
  <w:num w:numId="52" w16cid:durableId="1061707238">
    <w:abstractNumId w:val="44"/>
  </w:num>
  <w:num w:numId="53" w16cid:durableId="132990012">
    <w:abstractNumId w:val="65"/>
  </w:num>
  <w:num w:numId="54" w16cid:durableId="1982423074">
    <w:abstractNumId w:val="66"/>
  </w:num>
  <w:num w:numId="55" w16cid:durableId="1766875792">
    <w:abstractNumId w:val="38"/>
  </w:num>
  <w:num w:numId="56" w16cid:durableId="1699240371">
    <w:abstractNumId w:val="41"/>
  </w:num>
  <w:num w:numId="57" w16cid:durableId="1700427098">
    <w:abstractNumId w:val="67"/>
  </w:num>
  <w:num w:numId="58" w16cid:durableId="1856916524">
    <w:abstractNumId w:val="45"/>
  </w:num>
  <w:num w:numId="59" w16cid:durableId="639574862">
    <w:abstractNumId w:val="11"/>
  </w:num>
  <w:num w:numId="60" w16cid:durableId="1069499932">
    <w:abstractNumId w:val="16"/>
  </w:num>
  <w:num w:numId="61" w16cid:durableId="857622483">
    <w:abstractNumId w:val="55"/>
  </w:num>
  <w:num w:numId="62" w16cid:durableId="1875387246">
    <w:abstractNumId w:val="20"/>
  </w:num>
  <w:num w:numId="63" w16cid:durableId="1699895936">
    <w:abstractNumId w:val="60"/>
  </w:num>
  <w:num w:numId="64" w16cid:durableId="1115557292">
    <w:abstractNumId w:val="27"/>
  </w:num>
  <w:num w:numId="65" w16cid:durableId="229193378">
    <w:abstractNumId w:val="25"/>
  </w:num>
  <w:num w:numId="66" w16cid:durableId="1863203895">
    <w:abstractNumId w:val="29"/>
  </w:num>
  <w:num w:numId="67" w16cid:durableId="777221364">
    <w:abstractNumId w:val="47"/>
  </w:num>
  <w:num w:numId="68" w16cid:durableId="1657371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3C76"/>
    <w:rsid w:val="004759F0"/>
    <w:rsid w:val="004B50D3"/>
    <w:rsid w:val="004D2FA9"/>
    <w:rsid w:val="0056330A"/>
    <w:rsid w:val="00650BFB"/>
    <w:rsid w:val="00725666"/>
    <w:rsid w:val="00AA1D8D"/>
    <w:rsid w:val="00B05C95"/>
    <w:rsid w:val="00B149C4"/>
    <w:rsid w:val="00B47730"/>
    <w:rsid w:val="00B50B85"/>
    <w:rsid w:val="00C60333"/>
    <w:rsid w:val="00C81DB5"/>
    <w:rsid w:val="00CB0664"/>
    <w:rsid w:val="00DB16C8"/>
    <w:rsid w:val="00F20300"/>
    <w:rsid w:val="00FC693F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E61BA"/>
  <w14:defaultImageDpi w14:val="300"/>
  <w15:docId w15:val="{CBEAA1AF-328F-4F0A-9065-B913F2B1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ALAMIN</cp:lastModifiedBy>
  <cp:revision>2</cp:revision>
  <dcterms:created xsi:type="dcterms:W3CDTF">2024-09-07T17:14:00Z</dcterms:created>
  <dcterms:modified xsi:type="dcterms:W3CDTF">2024-09-07T17:14:00Z</dcterms:modified>
  <cp:category/>
</cp:coreProperties>
</file>